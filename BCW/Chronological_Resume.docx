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Full Name</w:t>
      </w:r>
    </w:p>
    <w:p>
      <w:r>
        <w:t>Your Address</w:t>
      </w:r>
    </w:p>
    <w:p>
      <w:r>
        <w:t>Your Phone Number | Your Email Address</w:t>
      </w:r>
    </w:p>
    <w:p>
      <w:r>
        <w:t>LinkedIn Profile | GitHub Profile</w:t>
      </w:r>
    </w:p>
    <w:p>
      <w:pPr>
        <w:pStyle w:val="Heading1"/>
      </w:pPr>
      <w:r>
        <w:t>Objective</w:t>
      </w:r>
    </w:p>
    <w:p>
      <w:r>
        <w:t>Motivated and detail-oriented Computer Engineering student seeking an entry-level engineering position at a reputed organization where I can contribute to innovative projects and continue building technical skills in software and hardware systems.</w:t>
      </w:r>
    </w:p>
    <w:p>
      <w:pPr>
        <w:pStyle w:val="Heading1"/>
      </w:pPr>
      <w:r>
        <w:t>Education</w:t>
      </w:r>
    </w:p>
    <w:p>
      <w:r>
        <w:t>Bachelor of Science in Computer Engineering</w:t>
        <w:br/>
        <w:t>[Your University Name], [City, Country] (Expected Graduation: Month, Year)</w:t>
        <w:br/>
        <w:t>- Relevant Coursework: Data Structures, Digital Logic Design, Microprocessors, Object-Oriented Programming, Computer Networks, Embedded Systems</w:t>
        <w:br/>
        <w:t>- CGPA: [Your CGPA, if 3.0 or higher]</w:t>
      </w:r>
    </w:p>
    <w:p>
      <w:r>
        <w:t>Intermediate in Pre-Engineering</w:t>
        <w:br/>
        <w:t>[College Name], [City, Country] | Month Year – Month Year</w:t>
      </w:r>
    </w:p>
    <w:p>
      <w:r>
        <w:t>Matriculation (Science Group)</w:t>
        <w:br/>
        <w:t>[School Name], [City, Country] | Month Year – Month Year</w:t>
      </w:r>
    </w:p>
    <w:p>
      <w:pPr>
        <w:pStyle w:val="Heading1"/>
      </w:pPr>
      <w:r>
        <w:t>Projects</w:t>
      </w:r>
    </w:p>
    <w:p>
      <w:r>
        <w:t>1. Food Image Classifier using CNN (Keras, Colab)</w:t>
        <w:br/>
        <w:t>- Trained a Convolutional Neural Network to classify images of Biryani, Dosa, and Samosa using a public dataset.</w:t>
        <w:br/>
        <w:t>- Applied image augmentation, data preprocessing, and model evaluation techniques.</w:t>
      </w:r>
    </w:p>
    <w:p>
      <w:r>
        <w:t>2. Full Adder Implementation in VHDL</w:t>
        <w:br/>
        <w:t>- Designed and tested a full adder using two half adders for FPGA simulation in Xilinx ISE.</w:t>
        <w:br/>
        <w:t>- Gained hands-on experience with digital logic and simulation tools.</w:t>
      </w:r>
    </w:p>
    <w:p>
      <w:r>
        <w:t>3. JavaScript Form Input Capture (HTML/JS)</w:t>
        <w:br/>
        <w:t>- Created an interactive form that captures and displays user input dynamically using JavaScript and Bootstrap.</w:t>
      </w:r>
    </w:p>
    <w:p>
      <w:pPr>
        <w:pStyle w:val="Heading1"/>
      </w:pPr>
      <w:r>
        <w:t>Skills</w:t>
      </w:r>
    </w:p>
    <w:p>
      <w:r>
        <w:t>- Programming: Python, JavaScript, C/C++, HTML/CSS, SQL</w:t>
        <w:br/>
        <w:t>- Libraries/Tools: React.js (basic), Bootstrap, Git/GitHub, Keras, VHDL</w:t>
        <w:br/>
        <w:t>- Database: MySQL (basic), Firebase (basic)</w:t>
        <w:br/>
        <w:t>- Other Tools: Microsoft Office, Canva, Figma (basic), Google Colab</w:t>
      </w:r>
    </w:p>
    <w:p>
      <w:pPr>
        <w:pStyle w:val="Heading1"/>
      </w:pPr>
      <w:r>
        <w:t>Certifications</w:t>
      </w:r>
    </w:p>
    <w:p>
      <w:r>
        <w:t>- Python for Everybody – Coursera (by University of Michigan)</w:t>
        <w:br/>
        <w:t>- Introduction to AI – IBM SkillsBuild</w:t>
        <w:br/>
        <w:t>- Git &amp; GitHub for Beginners – FreeCodeCamp</w:t>
      </w:r>
    </w:p>
    <w:p>
      <w:pPr>
        <w:pStyle w:val="Heading1"/>
      </w:pPr>
      <w:r>
        <w:t>Languages</w:t>
      </w:r>
    </w:p>
    <w:p>
      <w:r>
        <w:t>- English (Fluent)</w:t>
        <w:br/>
        <w:t>- Urdu (Native)</w:t>
      </w:r>
    </w:p>
    <w:p>
      <w:pPr>
        <w:pStyle w:val="Heading1"/>
      </w:pPr>
      <w:r>
        <w:t>Interests</w:t>
      </w:r>
    </w:p>
    <w:p>
      <w:r>
        <w:t>- Web Development</w:t>
        <w:br/>
        <w:t>- Artificial Intelligence</w:t>
        <w:br/>
        <w:t>- Open Source Contribution</w:t>
        <w:br/>
        <w:t>- UI/UX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