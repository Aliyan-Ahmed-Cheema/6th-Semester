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F5ED" w14:textId="5F891BB2" w:rsidR="00064FD1" w:rsidRDefault="00064FD1" w:rsidP="00064FD1">
      <w:r>
        <w:rPr>
          <w:b/>
          <w:bCs/>
        </w:rPr>
        <w:t xml:space="preserve">Name: </w:t>
      </w:r>
      <w:r>
        <w:t>Aliyan Ahmed Cheema</w:t>
      </w:r>
    </w:p>
    <w:p w14:paraId="37D81D52" w14:textId="5A36309B" w:rsidR="00064FD1" w:rsidRPr="00064FD1" w:rsidRDefault="00064FD1" w:rsidP="00064FD1">
      <w:r>
        <w:rPr>
          <w:b/>
          <w:bCs/>
        </w:rPr>
        <w:t xml:space="preserve">Reg # </w:t>
      </w:r>
      <w:r>
        <w:t>FA22-BCE-028</w:t>
      </w:r>
    </w:p>
    <w:p w14:paraId="40FAF0CD" w14:textId="4BD961B7" w:rsidR="00167F04" w:rsidRDefault="00064FD1">
      <w:pPr>
        <w:pStyle w:val="Title"/>
      </w:pPr>
      <w:r>
        <w:t>Requirement Analysis Document</w:t>
      </w:r>
    </w:p>
    <w:p w14:paraId="75F4ACCE" w14:textId="77777777" w:rsidR="00167F04" w:rsidRDefault="00064FD1">
      <w:pPr>
        <w:pStyle w:val="Heading1"/>
      </w:pPr>
      <w:r>
        <w:t>1. Functional Requirements</w:t>
      </w:r>
    </w:p>
    <w:p w14:paraId="46964DDA" w14:textId="77777777" w:rsidR="00167F04" w:rsidRDefault="00064FD1" w:rsidP="00DF17D2">
      <w:pPr>
        <w:pStyle w:val="ListBullet"/>
        <w:numPr>
          <w:ilvl w:val="0"/>
          <w:numId w:val="10"/>
        </w:numPr>
      </w:pPr>
      <w:r>
        <w:t>Users shall be able to view a catalogue of solar panels.</w:t>
      </w:r>
    </w:p>
    <w:p w14:paraId="11287CD8" w14:textId="77777777" w:rsidR="00167F04" w:rsidRDefault="00064FD1" w:rsidP="00DF17D2">
      <w:pPr>
        <w:pStyle w:val="ListBullet"/>
        <w:numPr>
          <w:ilvl w:val="0"/>
          <w:numId w:val="10"/>
        </w:numPr>
      </w:pPr>
      <w:r>
        <w:t>Users shall be able to view detailed specifications of each product.</w:t>
      </w:r>
    </w:p>
    <w:p w14:paraId="594A18FF" w14:textId="77777777" w:rsidR="00167F04" w:rsidRDefault="00064FD1" w:rsidP="00DF17D2">
      <w:pPr>
        <w:pStyle w:val="ListBullet"/>
        <w:numPr>
          <w:ilvl w:val="0"/>
          <w:numId w:val="10"/>
        </w:numPr>
      </w:pPr>
      <w:r>
        <w:t>Users shall be able to add products to a cart.</w:t>
      </w:r>
    </w:p>
    <w:p w14:paraId="0AADE720" w14:textId="77777777" w:rsidR="00167F04" w:rsidRDefault="00064FD1" w:rsidP="00DF17D2">
      <w:pPr>
        <w:pStyle w:val="ListBullet"/>
        <w:numPr>
          <w:ilvl w:val="0"/>
          <w:numId w:val="10"/>
        </w:numPr>
      </w:pPr>
      <w:r>
        <w:t>Users shall be able to place orders via a checkout form.</w:t>
      </w:r>
    </w:p>
    <w:p w14:paraId="25431117" w14:textId="1D83ED4B" w:rsidR="00434F44" w:rsidRDefault="00434F44" w:rsidP="00DF17D2">
      <w:pPr>
        <w:pStyle w:val="ListBullet"/>
        <w:numPr>
          <w:ilvl w:val="0"/>
          <w:numId w:val="10"/>
        </w:numPr>
      </w:pPr>
      <w:r>
        <w:t>Total price of all the items in the cart will be shown</w:t>
      </w:r>
    </w:p>
    <w:p w14:paraId="09AB98EB" w14:textId="77777777" w:rsidR="00167F04" w:rsidRDefault="00064FD1">
      <w:pPr>
        <w:pStyle w:val="Heading1"/>
      </w:pPr>
      <w:r>
        <w:t>2. Non-Functional Requirements</w:t>
      </w:r>
    </w:p>
    <w:p w14:paraId="47C50AAF" w14:textId="77777777" w:rsidR="00167F04" w:rsidRDefault="00064FD1" w:rsidP="00DF17D2">
      <w:pPr>
        <w:pStyle w:val="ListBullet"/>
        <w:numPr>
          <w:ilvl w:val="0"/>
          <w:numId w:val="11"/>
        </w:numPr>
      </w:pPr>
      <w:r>
        <w:t>The application shall be responsive on mobile, tablet, and desktop devices.</w:t>
      </w:r>
    </w:p>
    <w:p w14:paraId="6D37BB55" w14:textId="69331542" w:rsidR="00167F04" w:rsidRDefault="00064FD1" w:rsidP="00DF17D2">
      <w:pPr>
        <w:pStyle w:val="ListBullet"/>
        <w:numPr>
          <w:ilvl w:val="0"/>
          <w:numId w:val="11"/>
        </w:numPr>
      </w:pPr>
      <w:r>
        <w:t xml:space="preserve">The website </w:t>
      </w:r>
      <w:proofErr w:type="gramStart"/>
      <w:r>
        <w:t>shall</w:t>
      </w:r>
      <w:proofErr w:type="gramEnd"/>
      <w:r>
        <w:t xml:space="preserve"> </w:t>
      </w:r>
      <w:r w:rsidR="00DF17D2">
        <w:t>have cool animations</w:t>
      </w:r>
      <w:r w:rsidR="00434F44">
        <w:t>.</w:t>
      </w:r>
    </w:p>
    <w:p w14:paraId="0E1A8AF7" w14:textId="77777777" w:rsidR="00167F04" w:rsidRDefault="00064FD1" w:rsidP="00DF17D2">
      <w:pPr>
        <w:pStyle w:val="ListBullet"/>
        <w:numPr>
          <w:ilvl w:val="0"/>
          <w:numId w:val="11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be built using a modular React + Vite structure for faster builds.</w:t>
      </w:r>
    </w:p>
    <w:p w14:paraId="2B51EC8A" w14:textId="77777777" w:rsidR="00167F04" w:rsidRDefault="00064FD1" w:rsidP="00DF17D2">
      <w:pPr>
        <w:pStyle w:val="ListBullet"/>
        <w:numPr>
          <w:ilvl w:val="0"/>
          <w:numId w:val="11"/>
        </w:numPr>
      </w:pPr>
      <w:r>
        <w:t>The system shall secure user data with HTTPS and input validation.</w:t>
      </w:r>
    </w:p>
    <w:p w14:paraId="00EC3690" w14:textId="77777777" w:rsidR="00167F04" w:rsidRDefault="00064FD1">
      <w:pPr>
        <w:pStyle w:val="Heading1"/>
      </w:pPr>
      <w:r>
        <w:t>3. Use Case Specifications</w:t>
      </w:r>
    </w:p>
    <w:p w14:paraId="53C40EAB" w14:textId="627D0006" w:rsidR="00167F04" w:rsidRDefault="00064FD1" w:rsidP="00E2771C">
      <w:pPr>
        <w:pStyle w:val="Heading2"/>
      </w:pPr>
      <w:r>
        <w:t xml:space="preserve">Use Case 1: </w:t>
      </w:r>
      <w:r w:rsidR="00B855B8">
        <w:t>View</w:t>
      </w:r>
      <w:r>
        <w:t xml:space="preserve"> Catalogue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6754"/>
      </w:tblGrid>
      <w:tr w:rsidR="00D8151C" w:rsidRPr="00D8151C" w14:paraId="57497C3E" w14:textId="77777777" w:rsidTr="00D81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256A6" w14:textId="77777777" w:rsidR="00D8151C" w:rsidRPr="00D8151C" w:rsidRDefault="00D8151C" w:rsidP="00D8151C">
            <w:pPr>
              <w:rPr>
                <w:b/>
                <w:bCs/>
                <w:lang w:val="en-GB"/>
              </w:rPr>
            </w:pPr>
            <w:r w:rsidRPr="00D8151C">
              <w:rPr>
                <w:b/>
                <w:bCs/>
                <w:lang w:val="en-GB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A82CEF0" w14:textId="77777777" w:rsidR="00D8151C" w:rsidRPr="00D8151C" w:rsidRDefault="00D8151C" w:rsidP="00D8151C">
            <w:pPr>
              <w:rPr>
                <w:b/>
                <w:bCs/>
                <w:lang w:val="en-GB"/>
              </w:rPr>
            </w:pPr>
            <w:r w:rsidRPr="00D8151C">
              <w:rPr>
                <w:b/>
                <w:bCs/>
                <w:lang w:val="en-GB"/>
              </w:rPr>
              <w:t>Description</w:t>
            </w:r>
          </w:p>
        </w:tc>
      </w:tr>
      <w:tr w:rsidR="00D8151C" w:rsidRPr="00D8151C" w14:paraId="38A912F5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03310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0923ACCE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View Catalogue</w:t>
            </w:r>
          </w:p>
        </w:tc>
      </w:tr>
      <w:tr w:rsidR="00D8151C" w:rsidRPr="00D8151C" w14:paraId="5D146FBC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1CB7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4DF7EE9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High</w:t>
            </w:r>
          </w:p>
        </w:tc>
      </w:tr>
      <w:tr w:rsidR="00D8151C" w:rsidRPr="00D8151C" w14:paraId="0E8CF7A3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56E3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B852945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Customer opens the homepage</w:t>
            </w:r>
          </w:p>
        </w:tc>
      </w:tr>
      <w:tr w:rsidR="00D8151C" w:rsidRPr="00D8151C" w14:paraId="11D55738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EB33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4BFEC34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Solar Panel Catalogue Website</w:t>
            </w:r>
          </w:p>
        </w:tc>
      </w:tr>
      <w:tr w:rsidR="00D8151C" w:rsidRPr="00D8151C" w14:paraId="3E2F6D80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A808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C5E0695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User goal</w:t>
            </w:r>
          </w:p>
        </w:tc>
      </w:tr>
      <w:tr w:rsidR="00D8151C" w:rsidRPr="00D8151C" w14:paraId="6C6380C8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AC94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14:paraId="625184E0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Website is accessible; customer is on the homepage</w:t>
            </w:r>
          </w:p>
        </w:tc>
      </w:tr>
      <w:tr w:rsidR="00D8151C" w:rsidRPr="00D8151C" w14:paraId="6A682A41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058B7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Basic Path</w:t>
            </w:r>
          </w:p>
        </w:tc>
        <w:tc>
          <w:tcPr>
            <w:tcW w:w="0" w:type="auto"/>
            <w:vAlign w:val="center"/>
            <w:hideMark/>
          </w:tcPr>
          <w:p w14:paraId="65683939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1. Customer lands on homepage2. Catalogue is displayed</w:t>
            </w:r>
          </w:p>
        </w:tc>
      </w:tr>
      <w:tr w:rsidR="00D8151C" w:rsidRPr="00D8151C" w14:paraId="3C08F88D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E4B1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Alternative Path</w:t>
            </w:r>
          </w:p>
        </w:tc>
        <w:tc>
          <w:tcPr>
            <w:tcW w:w="0" w:type="auto"/>
            <w:vAlign w:val="center"/>
            <w:hideMark/>
          </w:tcPr>
          <w:p w14:paraId="1737356B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1. If no products are found, a "No products available" message is shown</w:t>
            </w:r>
          </w:p>
        </w:tc>
      </w:tr>
      <w:tr w:rsidR="00D8151C" w:rsidRPr="00D8151C" w14:paraId="318EA95D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1948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lastRenderedPageBreak/>
              <w:t>Postcondition</w:t>
            </w:r>
          </w:p>
        </w:tc>
        <w:tc>
          <w:tcPr>
            <w:tcW w:w="0" w:type="auto"/>
            <w:vAlign w:val="center"/>
            <w:hideMark/>
          </w:tcPr>
          <w:p w14:paraId="4CBAB3C0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Catalogue of solar panels is visible to the customer</w:t>
            </w:r>
          </w:p>
        </w:tc>
      </w:tr>
      <w:tr w:rsidR="00D8151C" w:rsidRPr="00D8151C" w14:paraId="1C990C0E" w14:textId="77777777" w:rsidTr="00D8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1BBE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b/>
                <w:bCs/>
                <w:lang w:val="en-GB"/>
              </w:rPr>
              <w:t>Exception Path</w:t>
            </w:r>
          </w:p>
        </w:tc>
        <w:tc>
          <w:tcPr>
            <w:tcW w:w="0" w:type="auto"/>
            <w:vAlign w:val="center"/>
            <w:hideMark/>
          </w:tcPr>
          <w:p w14:paraId="3DA92263" w14:textId="77777777" w:rsidR="00D8151C" w:rsidRPr="00D8151C" w:rsidRDefault="00D8151C" w:rsidP="00D8151C">
            <w:pPr>
              <w:rPr>
                <w:lang w:val="en-GB"/>
              </w:rPr>
            </w:pPr>
            <w:r w:rsidRPr="00D8151C">
              <w:rPr>
                <w:lang w:val="en-GB"/>
              </w:rPr>
              <w:t>1. Internet/server issue: show error message</w:t>
            </w:r>
          </w:p>
        </w:tc>
      </w:tr>
    </w:tbl>
    <w:p w14:paraId="09B4CC21" w14:textId="77777777" w:rsidR="00D8151C" w:rsidRDefault="00D8151C"/>
    <w:p w14:paraId="19EEEF8E" w14:textId="4544112E" w:rsidR="00167F04" w:rsidRDefault="00064FD1" w:rsidP="00E2771C">
      <w:pPr>
        <w:pStyle w:val="Heading2"/>
      </w:pPr>
      <w:r>
        <w:t>Use Case 2: Add to Cart and Checkout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090"/>
      </w:tblGrid>
      <w:tr w:rsidR="00E2771C" w:rsidRPr="00E2771C" w14:paraId="0B8B5DF5" w14:textId="77777777" w:rsidTr="00E27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0F13B" w14:textId="77777777" w:rsidR="00E2771C" w:rsidRPr="00E2771C" w:rsidRDefault="00E2771C" w:rsidP="00E2771C">
            <w:pPr>
              <w:rPr>
                <w:b/>
                <w:bCs/>
                <w:lang w:val="en-GB"/>
              </w:rPr>
            </w:pPr>
            <w:r w:rsidRPr="00E2771C">
              <w:rPr>
                <w:b/>
                <w:bCs/>
                <w:lang w:val="en-GB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9534BAE" w14:textId="77777777" w:rsidR="00E2771C" w:rsidRPr="00E2771C" w:rsidRDefault="00E2771C" w:rsidP="00E2771C">
            <w:pPr>
              <w:rPr>
                <w:b/>
                <w:bCs/>
                <w:lang w:val="en-GB"/>
              </w:rPr>
            </w:pPr>
            <w:r w:rsidRPr="00E2771C">
              <w:rPr>
                <w:b/>
                <w:bCs/>
                <w:lang w:val="en-GB"/>
              </w:rPr>
              <w:t>Description</w:t>
            </w:r>
          </w:p>
        </w:tc>
      </w:tr>
      <w:tr w:rsidR="00E2771C" w:rsidRPr="00E2771C" w14:paraId="37D550CA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2A56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27851723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Add to Cart and Checkout</w:t>
            </w:r>
          </w:p>
        </w:tc>
      </w:tr>
      <w:tr w:rsidR="00E2771C" w:rsidRPr="00E2771C" w14:paraId="1B580F4B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1C45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00E3019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High</w:t>
            </w:r>
          </w:p>
        </w:tc>
      </w:tr>
      <w:tr w:rsidR="00E2771C" w:rsidRPr="00E2771C" w14:paraId="28B86972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6C6B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DFEF2E1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Customer clicks "Add to Cart" and proceeds to checkout</w:t>
            </w:r>
          </w:p>
        </w:tc>
      </w:tr>
      <w:tr w:rsidR="00E2771C" w:rsidRPr="00E2771C" w14:paraId="6F2B746B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0DBC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AC5BE89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Solar Panel Catalogue Website</w:t>
            </w:r>
          </w:p>
        </w:tc>
      </w:tr>
      <w:tr w:rsidR="00E2771C" w:rsidRPr="00E2771C" w14:paraId="54889444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E273A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CD3CDBD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User goal</w:t>
            </w:r>
          </w:p>
        </w:tc>
      </w:tr>
      <w:tr w:rsidR="00E2771C" w:rsidRPr="00E2771C" w14:paraId="30146877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CEEB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14:paraId="7E8ADB85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Customer has selected at least one product</w:t>
            </w:r>
          </w:p>
        </w:tc>
      </w:tr>
      <w:tr w:rsidR="00E2771C" w:rsidRPr="00E2771C" w14:paraId="370B6201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86D7B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Basic Path</w:t>
            </w:r>
          </w:p>
        </w:tc>
        <w:tc>
          <w:tcPr>
            <w:tcW w:w="0" w:type="auto"/>
            <w:vAlign w:val="center"/>
            <w:hideMark/>
          </w:tcPr>
          <w:p w14:paraId="6A8CCFC3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1. Customer clicks "Add to Cart"2. Cart updates3. Customer proceeds to checkout4. Fills form and submits order</w:t>
            </w:r>
          </w:p>
        </w:tc>
      </w:tr>
      <w:tr w:rsidR="00E2771C" w:rsidRPr="00E2771C" w14:paraId="2CEDF4A5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84FF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Alternative Path</w:t>
            </w:r>
          </w:p>
        </w:tc>
        <w:tc>
          <w:tcPr>
            <w:tcW w:w="0" w:type="auto"/>
            <w:vAlign w:val="center"/>
            <w:hideMark/>
          </w:tcPr>
          <w:p w14:paraId="16EA132A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1. Customer removes item from cart before checkout</w:t>
            </w:r>
          </w:p>
        </w:tc>
      </w:tr>
      <w:tr w:rsidR="00E2771C" w:rsidRPr="00E2771C" w14:paraId="4C93F09F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353C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Postcondition</w:t>
            </w:r>
          </w:p>
        </w:tc>
        <w:tc>
          <w:tcPr>
            <w:tcW w:w="0" w:type="auto"/>
            <w:vAlign w:val="center"/>
            <w:hideMark/>
          </w:tcPr>
          <w:p w14:paraId="0B3A09BB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Order is placed, and customer sees confirmation</w:t>
            </w:r>
          </w:p>
        </w:tc>
      </w:tr>
      <w:tr w:rsidR="00E2771C" w:rsidRPr="00E2771C" w14:paraId="31849658" w14:textId="77777777" w:rsidTr="00E27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2EB9C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b/>
                <w:bCs/>
                <w:lang w:val="en-GB"/>
              </w:rPr>
              <w:t>Exception Path</w:t>
            </w:r>
          </w:p>
        </w:tc>
        <w:tc>
          <w:tcPr>
            <w:tcW w:w="0" w:type="auto"/>
            <w:vAlign w:val="center"/>
            <w:hideMark/>
          </w:tcPr>
          <w:p w14:paraId="5395B66F" w14:textId="77777777" w:rsidR="00E2771C" w:rsidRPr="00E2771C" w:rsidRDefault="00E2771C" w:rsidP="00E2771C">
            <w:pPr>
              <w:rPr>
                <w:lang w:val="en-GB"/>
              </w:rPr>
            </w:pPr>
            <w:r w:rsidRPr="00E2771C">
              <w:rPr>
                <w:lang w:val="en-GB"/>
              </w:rPr>
              <w:t>1. Validation error in checkout form2. Server error during order</w:t>
            </w:r>
          </w:p>
        </w:tc>
      </w:tr>
    </w:tbl>
    <w:p w14:paraId="78FC2A2C" w14:textId="77777777" w:rsidR="00E2771C" w:rsidRDefault="00E2771C"/>
    <w:p w14:paraId="0DDE8A6D" w14:textId="19A9F874" w:rsidR="00EB7A8F" w:rsidRDefault="00EB7A8F" w:rsidP="00667DCB">
      <w:pPr>
        <w:pStyle w:val="Heading2"/>
      </w:pPr>
      <w:r>
        <w:t>Use Case 3: View Product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6772"/>
      </w:tblGrid>
      <w:tr w:rsidR="00AC1299" w:rsidRPr="00AC1299" w14:paraId="57078C3B" w14:textId="77777777" w:rsidTr="00AC1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DC0F9" w14:textId="77777777" w:rsidR="00AC1299" w:rsidRPr="00AC1299" w:rsidRDefault="00AC1299" w:rsidP="00AC1299">
            <w:pPr>
              <w:rPr>
                <w:b/>
                <w:bCs/>
                <w:lang w:val="en-GB"/>
              </w:rPr>
            </w:pPr>
            <w:r w:rsidRPr="00AC1299">
              <w:rPr>
                <w:b/>
                <w:bCs/>
                <w:lang w:val="en-GB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A70DE28" w14:textId="77777777" w:rsidR="00AC1299" w:rsidRPr="00AC1299" w:rsidRDefault="00AC1299" w:rsidP="00AC1299">
            <w:pPr>
              <w:rPr>
                <w:b/>
                <w:bCs/>
                <w:lang w:val="en-GB"/>
              </w:rPr>
            </w:pPr>
            <w:r w:rsidRPr="00AC1299">
              <w:rPr>
                <w:b/>
                <w:bCs/>
                <w:lang w:val="en-GB"/>
              </w:rPr>
              <w:t>Description</w:t>
            </w:r>
          </w:p>
        </w:tc>
      </w:tr>
      <w:tr w:rsidR="00AC1299" w:rsidRPr="00AC1299" w14:paraId="627FE0F7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B9C42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07C66E3D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View Product Details</w:t>
            </w:r>
          </w:p>
        </w:tc>
      </w:tr>
      <w:tr w:rsidR="00AC1299" w:rsidRPr="00AC1299" w14:paraId="0F956C1A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5685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59210A5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Medium</w:t>
            </w:r>
          </w:p>
        </w:tc>
      </w:tr>
      <w:tr w:rsidR="00AC1299" w:rsidRPr="00AC1299" w14:paraId="65FB3503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D2F8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78A76C6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Customer clicks on a product</w:t>
            </w:r>
          </w:p>
        </w:tc>
      </w:tr>
      <w:tr w:rsidR="00AC1299" w:rsidRPr="00AC1299" w14:paraId="27639800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9EEF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lastRenderedPageBreak/>
              <w:t>Scope</w:t>
            </w:r>
          </w:p>
        </w:tc>
        <w:tc>
          <w:tcPr>
            <w:tcW w:w="0" w:type="auto"/>
            <w:vAlign w:val="center"/>
            <w:hideMark/>
          </w:tcPr>
          <w:p w14:paraId="7E3737C6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Solar Panel Catalogue Website</w:t>
            </w:r>
          </w:p>
        </w:tc>
      </w:tr>
      <w:tr w:rsidR="00AC1299" w:rsidRPr="00AC1299" w14:paraId="22C73033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EF39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E483287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Subfunction</w:t>
            </w:r>
          </w:p>
        </w:tc>
      </w:tr>
      <w:tr w:rsidR="00AC1299" w:rsidRPr="00AC1299" w14:paraId="130A9E46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0CF1F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14:paraId="2466B3C0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Customer is on the catalogue page</w:t>
            </w:r>
          </w:p>
        </w:tc>
      </w:tr>
      <w:tr w:rsidR="00AC1299" w:rsidRPr="00AC1299" w14:paraId="7BE6AE0A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AEE3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Basic Path</w:t>
            </w:r>
          </w:p>
        </w:tc>
        <w:tc>
          <w:tcPr>
            <w:tcW w:w="0" w:type="auto"/>
            <w:vAlign w:val="center"/>
            <w:hideMark/>
          </w:tcPr>
          <w:p w14:paraId="134FEA92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1. Customer clicks a product2. Product detail page opens with full specs</w:t>
            </w:r>
          </w:p>
        </w:tc>
      </w:tr>
      <w:tr w:rsidR="00AC1299" w:rsidRPr="00AC1299" w14:paraId="31ABABD9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AF04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Alternative Path</w:t>
            </w:r>
          </w:p>
        </w:tc>
        <w:tc>
          <w:tcPr>
            <w:tcW w:w="0" w:type="auto"/>
            <w:vAlign w:val="center"/>
            <w:hideMark/>
          </w:tcPr>
          <w:p w14:paraId="7DDA102E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1. Image or spec missing: Show fallback UI</w:t>
            </w:r>
          </w:p>
        </w:tc>
      </w:tr>
      <w:tr w:rsidR="00AC1299" w:rsidRPr="00AC1299" w14:paraId="56377F6A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C767B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Postcondition</w:t>
            </w:r>
          </w:p>
        </w:tc>
        <w:tc>
          <w:tcPr>
            <w:tcW w:w="0" w:type="auto"/>
            <w:vAlign w:val="center"/>
            <w:hideMark/>
          </w:tcPr>
          <w:p w14:paraId="078A0D93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Product details are shown</w:t>
            </w:r>
          </w:p>
        </w:tc>
      </w:tr>
      <w:tr w:rsidR="00AC1299" w:rsidRPr="00AC1299" w14:paraId="62258638" w14:textId="77777777" w:rsidTr="00AC1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FC7F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b/>
                <w:bCs/>
                <w:lang w:val="en-GB"/>
              </w:rPr>
              <w:t>Exception Path</w:t>
            </w:r>
          </w:p>
        </w:tc>
        <w:tc>
          <w:tcPr>
            <w:tcW w:w="0" w:type="auto"/>
            <w:vAlign w:val="center"/>
            <w:hideMark/>
          </w:tcPr>
          <w:p w14:paraId="282658B3" w14:textId="77777777" w:rsidR="00AC1299" w:rsidRPr="00AC1299" w:rsidRDefault="00AC1299" w:rsidP="00AC1299">
            <w:pPr>
              <w:rPr>
                <w:lang w:val="en-GB"/>
              </w:rPr>
            </w:pPr>
            <w:r w:rsidRPr="00AC1299">
              <w:rPr>
                <w:lang w:val="en-GB"/>
              </w:rPr>
              <w:t>1. Product ID invalid → Show "Product not found" error</w:t>
            </w:r>
          </w:p>
        </w:tc>
      </w:tr>
    </w:tbl>
    <w:p w14:paraId="344C11B2" w14:textId="77777777" w:rsidR="00E2771C" w:rsidRPr="00EB7A8F" w:rsidRDefault="00E2771C" w:rsidP="00EB7A8F"/>
    <w:p w14:paraId="47F5453A" w14:textId="0E151B5B" w:rsidR="00EB7A8F" w:rsidRDefault="00EB7A8F" w:rsidP="00EB7A8F">
      <w:pPr>
        <w:pStyle w:val="Heading2"/>
      </w:pPr>
      <w:r>
        <w:t xml:space="preserve">Use Case </w:t>
      </w:r>
      <w:r w:rsidR="00997C6E">
        <w:t>4</w:t>
      </w:r>
      <w:r>
        <w:t xml:space="preserve">: View </w:t>
      </w:r>
      <w:r w:rsidR="00997C6E">
        <w:t>Total Price in Cart</w:t>
      </w:r>
    </w:p>
    <w:p w14:paraId="698303F4" w14:textId="680916E8" w:rsidR="00EB7A8F" w:rsidRDefault="00EB7A8F" w:rsidP="00EB7A8F">
      <w:r>
        <w:t>Actor: Customer</w:t>
      </w:r>
    </w:p>
    <w:p w14:paraId="5C01199F" w14:textId="38CCCB2E" w:rsidR="00EB7A8F" w:rsidRPr="00EB7A8F" w:rsidRDefault="00EB7A8F" w:rsidP="00EB7A8F">
      <w:r>
        <w:t>Description: The user can see total price in the product cart that updates if you increase quantity.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7084"/>
      </w:tblGrid>
      <w:tr w:rsidR="00667DCB" w:rsidRPr="00667DCB" w14:paraId="3B0E0808" w14:textId="77777777" w:rsidTr="00667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EBE4B" w14:textId="77777777" w:rsidR="00667DCB" w:rsidRPr="00667DCB" w:rsidRDefault="00667DCB" w:rsidP="00667DCB">
            <w:pPr>
              <w:rPr>
                <w:b/>
                <w:bCs/>
                <w:lang w:val="en-GB"/>
              </w:rPr>
            </w:pPr>
            <w:r w:rsidRPr="00667DCB">
              <w:rPr>
                <w:b/>
                <w:bCs/>
                <w:lang w:val="en-GB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A0709C1" w14:textId="77777777" w:rsidR="00667DCB" w:rsidRPr="00667DCB" w:rsidRDefault="00667DCB" w:rsidP="00667DCB">
            <w:pPr>
              <w:rPr>
                <w:b/>
                <w:bCs/>
                <w:lang w:val="en-GB"/>
              </w:rPr>
            </w:pPr>
            <w:r w:rsidRPr="00667DCB">
              <w:rPr>
                <w:b/>
                <w:bCs/>
                <w:lang w:val="en-GB"/>
              </w:rPr>
              <w:t>Description</w:t>
            </w:r>
          </w:p>
        </w:tc>
      </w:tr>
      <w:tr w:rsidR="00667DCB" w:rsidRPr="00667DCB" w14:paraId="6C7DDA75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E95C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354328B8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View Total Price in Cart</w:t>
            </w:r>
          </w:p>
        </w:tc>
      </w:tr>
      <w:tr w:rsidR="00667DCB" w:rsidRPr="00667DCB" w14:paraId="39B3140D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9C83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7AB178B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Medium</w:t>
            </w:r>
          </w:p>
        </w:tc>
      </w:tr>
      <w:tr w:rsidR="00667DCB" w:rsidRPr="00667DCB" w14:paraId="677A6746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076C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FCA85C4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Customer opens cart or updates product quantity</w:t>
            </w:r>
          </w:p>
        </w:tc>
      </w:tr>
      <w:tr w:rsidR="00667DCB" w:rsidRPr="00667DCB" w14:paraId="682A27BB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D5AC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28A213E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Solar Panel Catalogue Website</w:t>
            </w:r>
          </w:p>
        </w:tc>
      </w:tr>
      <w:tr w:rsidR="00667DCB" w:rsidRPr="00667DCB" w14:paraId="3D0E2BA7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1377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C4E909A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Subfunction</w:t>
            </w:r>
          </w:p>
        </w:tc>
      </w:tr>
      <w:tr w:rsidR="00667DCB" w:rsidRPr="00667DCB" w14:paraId="6240A774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78FD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14:paraId="11075B27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Cart contains at least one item</w:t>
            </w:r>
          </w:p>
        </w:tc>
      </w:tr>
      <w:tr w:rsidR="00667DCB" w:rsidRPr="00667DCB" w14:paraId="2039BB80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077F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Basic Path</w:t>
            </w:r>
          </w:p>
        </w:tc>
        <w:tc>
          <w:tcPr>
            <w:tcW w:w="0" w:type="auto"/>
            <w:vAlign w:val="center"/>
            <w:hideMark/>
          </w:tcPr>
          <w:p w14:paraId="6FDD84BA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1. Customer opens cart2. System displays product list with prices3. Total price is updated based on quantity</w:t>
            </w:r>
          </w:p>
        </w:tc>
      </w:tr>
      <w:tr w:rsidR="00667DCB" w:rsidRPr="00667DCB" w14:paraId="3AA3F6AA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CE94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Alternative Path</w:t>
            </w:r>
          </w:p>
        </w:tc>
        <w:tc>
          <w:tcPr>
            <w:tcW w:w="0" w:type="auto"/>
            <w:vAlign w:val="center"/>
            <w:hideMark/>
          </w:tcPr>
          <w:p w14:paraId="2233DCA2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1. User sets quantity to 0 → item is removed from cart</w:t>
            </w:r>
          </w:p>
        </w:tc>
      </w:tr>
      <w:tr w:rsidR="00667DCB" w:rsidRPr="00667DCB" w14:paraId="1D8AA772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99FF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t>Postcondition</w:t>
            </w:r>
          </w:p>
        </w:tc>
        <w:tc>
          <w:tcPr>
            <w:tcW w:w="0" w:type="auto"/>
            <w:vAlign w:val="center"/>
            <w:hideMark/>
          </w:tcPr>
          <w:p w14:paraId="463294FE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Cart reflects updated total price</w:t>
            </w:r>
          </w:p>
        </w:tc>
      </w:tr>
      <w:tr w:rsidR="00667DCB" w:rsidRPr="00667DCB" w14:paraId="7A48681E" w14:textId="77777777" w:rsidTr="00667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8BB7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b/>
                <w:bCs/>
                <w:lang w:val="en-GB"/>
              </w:rPr>
              <w:lastRenderedPageBreak/>
              <w:t>Exception Path</w:t>
            </w:r>
          </w:p>
        </w:tc>
        <w:tc>
          <w:tcPr>
            <w:tcW w:w="0" w:type="auto"/>
            <w:vAlign w:val="center"/>
            <w:hideMark/>
          </w:tcPr>
          <w:p w14:paraId="0C6ADA61" w14:textId="77777777" w:rsidR="00667DCB" w:rsidRPr="00667DCB" w:rsidRDefault="00667DCB" w:rsidP="00667DCB">
            <w:pPr>
              <w:rPr>
                <w:lang w:val="en-GB"/>
              </w:rPr>
            </w:pPr>
            <w:r w:rsidRPr="00667DCB">
              <w:rPr>
                <w:lang w:val="en-GB"/>
              </w:rPr>
              <w:t>1. Price data not loaded → show default/error value</w:t>
            </w:r>
          </w:p>
        </w:tc>
      </w:tr>
    </w:tbl>
    <w:p w14:paraId="3136669F" w14:textId="3A2633CA" w:rsidR="00EB7A8F" w:rsidRDefault="00321DC8">
      <w:r>
        <w:rPr>
          <w:noProof/>
        </w:rPr>
        <w:drawing>
          <wp:anchor distT="0" distB="0" distL="114300" distR="114300" simplePos="0" relativeHeight="251659776" behindDoc="0" locked="0" layoutInCell="1" allowOverlap="1" wp14:anchorId="104C3B82" wp14:editId="2C682E7C">
            <wp:simplePos x="0" y="0"/>
            <wp:positionH relativeFrom="column">
              <wp:posOffset>-289560</wp:posOffset>
            </wp:positionH>
            <wp:positionV relativeFrom="paragraph">
              <wp:posOffset>2139315</wp:posOffset>
            </wp:positionV>
            <wp:extent cx="5486400" cy="2483724"/>
            <wp:effectExtent l="0" t="0" r="0" b="5715"/>
            <wp:wrapThrough wrapText="bothSides">
              <wp:wrapPolygon edited="0">
                <wp:start x="0" y="0"/>
                <wp:lineTo x="0" y="21374"/>
                <wp:lineTo x="21525" y="21374"/>
                <wp:lineTo x="21525" y="0"/>
                <wp:lineTo x="0" y="0"/>
              </wp:wrapPolygon>
            </wp:wrapThrough>
            <wp:docPr id="266110920" name="Picture 3" descr="A screenshot of a solar pan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10920" name="Picture 3" descr="A screenshot of a solar panel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9D69E" w14:textId="793D27A1" w:rsidR="00EB7A8F" w:rsidRDefault="00EB7A8F" w:rsidP="00EB7A8F">
      <w:pPr>
        <w:pStyle w:val="Heading1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66336D88" wp14:editId="51B18631">
            <wp:simplePos x="0" y="0"/>
            <wp:positionH relativeFrom="column">
              <wp:posOffset>160020</wp:posOffset>
            </wp:positionH>
            <wp:positionV relativeFrom="paragraph">
              <wp:posOffset>809625</wp:posOffset>
            </wp:positionV>
            <wp:extent cx="5486400" cy="1035050"/>
            <wp:effectExtent l="0" t="0" r="0" b="0"/>
            <wp:wrapThrough wrapText="bothSides">
              <wp:wrapPolygon edited="0">
                <wp:start x="0" y="0"/>
                <wp:lineTo x="0" y="21070"/>
                <wp:lineTo x="21525" y="21070"/>
                <wp:lineTo x="21525" y="0"/>
                <wp:lineTo x="0" y="0"/>
              </wp:wrapPolygon>
            </wp:wrapThrough>
            <wp:docPr id="78933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5270" name="Picture 7893352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F44">
        <w:t>Use Case Diagram</w:t>
      </w:r>
    </w:p>
    <w:p w14:paraId="2CFFA500" w14:textId="5B59BFA7" w:rsidR="009C36BB" w:rsidRDefault="00ED7652" w:rsidP="00EB7A8F">
      <w:pPr>
        <w:pStyle w:val="Heading1"/>
        <w:numPr>
          <w:ilvl w:val="0"/>
          <w:numId w:val="11"/>
        </w:numPr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5B99406" wp14:editId="2FD6253B">
            <wp:simplePos x="0" y="0"/>
            <wp:positionH relativeFrom="column">
              <wp:posOffset>-167640</wp:posOffset>
            </wp:positionH>
            <wp:positionV relativeFrom="paragraph">
              <wp:posOffset>777240</wp:posOffset>
            </wp:positionV>
            <wp:extent cx="5913120" cy="2635885"/>
            <wp:effectExtent l="0" t="0" r="0" b="0"/>
            <wp:wrapTight wrapText="bothSides">
              <wp:wrapPolygon edited="0">
                <wp:start x="0" y="0"/>
                <wp:lineTo x="0" y="21387"/>
                <wp:lineTo x="21503" y="21387"/>
                <wp:lineTo x="21503" y="0"/>
                <wp:lineTo x="0" y="0"/>
              </wp:wrapPolygon>
            </wp:wrapTight>
            <wp:docPr id="846306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06951" name="Picture 8463069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A8F" w:rsidRPr="00EB7A8F">
        <w:rPr>
          <w:rFonts w:cstheme="majorHAnsi"/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 screenshots</w:t>
      </w:r>
      <w:r w:rsidR="00EB7A8F" w:rsidRPr="00EB7A8F"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C03A15" w14:textId="301CC90D" w:rsidR="00167F04" w:rsidRDefault="009C36BB" w:rsidP="00EB7A8F">
      <w:pPr>
        <w:pStyle w:val="Heading1"/>
        <w:numPr>
          <w:ilvl w:val="0"/>
          <w:numId w:val="11"/>
        </w:numPr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DFD 0</w:t>
      </w:r>
    </w:p>
    <w:p w14:paraId="1135A66F" w14:textId="3D1563DB" w:rsidR="009C36BB" w:rsidRDefault="009C36BB" w:rsidP="009C36BB">
      <w:r w:rsidRPr="009C36BB">
        <w:rPr>
          <w:noProof/>
        </w:rPr>
        <w:lastRenderedPageBreak/>
        <w:drawing>
          <wp:inline distT="0" distB="0" distL="0" distR="0" wp14:anchorId="042C0CDB" wp14:editId="4DC2D0CF">
            <wp:extent cx="5486400" cy="2938780"/>
            <wp:effectExtent l="0" t="0" r="0" b="0"/>
            <wp:docPr id="1787314985" name="Picture 1" descr="A diagram of a solar panel shopp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14985" name="Picture 1" descr="A diagram of a solar panel shopping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CB3A" w14:textId="77777777" w:rsidR="009C36BB" w:rsidRPr="009C36BB" w:rsidRDefault="009C36BB" w:rsidP="009C36BB"/>
    <w:p w14:paraId="6A818BC4" w14:textId="11E77128" w:rsidR="009C36BB" w:rsidRDefault="009C36BB" w:rsidP="009C36BB">
      <w:pPr>
        <w:pStyle w:val="Heading1"/>
        <w:numPr>
          <w:ilvl w:val="0"/>
          <w:numId w:val="11"/>
        </w:numPr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DFD 1</w:t>
      </w:r>
    </w:p>
    <w:p w14:paraId="5307E7A5" w14:textId="65A16C71" w:rsidR="009C36BB" w:rsidRDefault="003566D6" w:rsidP="009C36BB">
      <w:r w:rsidRPr="003566D6">
        <w:rPr>
          <w:noProof/>
        </w:rPr>
        <w:drawing>
          <wp:inline distT="0" distB="0" distL="0" distR="0" wp14:anchorId="7CCA1DFD" wp14:editId="540F5DD3">
            <wp:extent cx="5486400" cy="1351280"/>
            <wp:effectExtent l="0" t="0" r="0" b="1270"/>
            <wp:docPr id="41668835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8350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EC33" w14:textId="751F9768" w:rsidR="009C36BB" w:rsidRPr="009C36BB" w:rsidRDefault="009C36BB" w:rsidP="009C36BB"/>
    <w:sectPr w:rsidR="009C36BB" w:rsidRPr="009C3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AE3599"/>
    <w:multiLevelType w:val="hybridMultilevel"/>
    <w:tmpl w:val="CCC66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BA21B0"/>
    <w:multiLevelType w:val="hybridMultilevel"/>
    <w:tmpl w:val="293A19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7521653">
    <w:abstractNumId w:val="8"/>
  </w:num>
  <w:num w:numId="2" w16cid:durableId="1152793505">
    <w:abstractNumId w:val="6"/>
  </w:num>
  <w:num w:numId="3" w16cid:durableId="553201402">
    <w:abstractNumId w:val="5"/>
  </w:num>
  <w:num w:numId="4" w16cid:durableId="1266572235">
    <w:abstractNumId w:val="4"/>
  </w:num>
  <w:num w:numId="5" w16cid:durableId="649332084">
    <w:abstractNumId w:val="7"/>
  </w:num>
  <w:num w:numId="6" w16cid:durableId="945959940">
    <w:abstractNumId w:val="3"/>
  </w:num>
  <w:num w:numId="7" w16cid:durableId="579875936">
    <w:abstractNumId w:val="2"/>
  </w:num>
  <w:num w:numId="8" w16cid:durableId="439108992">
    <w:abstractNumId w:val="1"/>
  </w:num>
  <w:num w:numId="9" w16cid:durableId="1806119811">
    <w:abstractNumId w:val="0"/>
  </w:num>
  <w:num w:numId="10" w16cid:durableId="629021231">
    <w:abstractNumId w:val="10"/>
  </w:num>
  <w:num w:numId="11" w16cid:durableId="1663729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FD1"/>
    <w:rsid w:val="0015074B"/>
    <w:rsid w:val="00167F04"/>
    <w:rsid w:val="001A3807"/>
    <w:rsid w:val="0029639D"/>
    <w:rsid w:val="00321DC8"/>
    <w:rsid w:val="00326F90"/>
    <w:rsid w:val="0033397B"/>
    <w:rsid w:val="003566D6"/>
    <w:rsid w:val="0039086F"/>
    <w:rsid w:val="0041172F"/>
    <w:rsid w:val="00434F44"/>
    <w:rsid w:val="00667DCB"/>
    <w:rsid w:val="006F2EEC"/>
    <w:rsid w:val="007E4F48"/>
    <w:rsid w:val="00997C6E"/>
    <w:rsid w:val="009C36BB"/>
    <w:rsid w:val="00AA1D8D"/>
    <w:rsid w:val="00AC1299"/>
    <w:rsid w:val="00B47730"/>
    <w:rsid w:val="00B855B8"/>
    <w:rsid w:val="00CB0664"/>
    <w:rsid w:val="00D14849"/>
    <w:rsid w:val="00D8151C"/>
    <w:rsid w:val="00DF17D2"/>
    <w:rsid w:val="00E1047C"/>
    <w:rsid w:val="00E2771C"/>
    <w:rsid w:val="00EB7A8F"/>
    <w:rsid w:val="00ED76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EC3B9"/>
  <w14:defaultImageDpi w14:val="300"/>
  <w15:docId w15:val="{FCCAA6FF-00B2-4FD4-B3C9-98C0CE82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Aliyan Ahmed Cheema</cp:lastModifiedBy>
  <cp:revision>18</cp:revision>
  <dcterms:created xsi:type="dcterms:W3CDTF">2013-12-23T23:15:00Z</dcterms:created>
  <dcterms:modified xsi:type="dcterms:W3CDTF">2025-06-21T07:18:00Z</dcterms:modified>
  <cp:category/>
</cp:coreProperties>
</file>