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7E288" w14:textId="5528167E" w:rsidR="00327B8D" w:rsidRDefault="00000000">
      <w:pPr>
        <w:pStyle w:val="Title"/>
      </w:pPr>
      <w:r>
        <w:t>Weather Image Classification Using CNNs</w:t>
      </w:r>
    </w:p>
    <w:p w14:paraId="333A25F7" w14:textId="254E369B" w:rsidR="00327B8D" w:rsidRDefault="00000000">
      <w:r>
        <w:t>CEP Report</w:t>
      </w:r>
      <w:r>
        <w:br/>
      </w:r>
      <w:r>
        <w:br/>
        <w:t>By</w:t>
      </w:r>
      <w:r>
        <w:br/>
      </w:r>
      <w:r>
        <w:br/>
        <w:t>Your Name</w:t>
      </w:r>
      <w:r>
        <w:br/>
        <w:t>CUI/</w:t>
      </w:r>
      <w:r w:rsidR="00A75EC5">
        <w:t>FA22-BCE-028</w:t>
      </w:r>
      <w:r>
        <w:t>/LHR</w:t>
      </w:r>
      <w:r>
        <w:br/>
      </w:r>
      <w:r>
        <w:br/>
        <w:t>For the course</w:t>
      </w:r>
      <w:r>
        <w:br/>
        <w:t>CEP –</w:t>
      </w:r>
      <w:r w:rsidR="00A75EC5">
        <w:t xml:space="preserve"> Artificial Intelligence</w:t>
      </w:r>
      <w:r>
        <w:br/>
        <w:t>Semester Spring 2025</w:t>
      </w:r>
      <w:r>
        <w:br/>
      </w:r>
      <w:r>
        <w:br/>
        <w:t>Supervised by:</w:t>
      </w:r>
      <w:r>
        <w:br/>
        <w:t xml:space="preserve">Sir </w:t>
      </w:r>
      <w:r w:rsidR="00A75EC5">
        <w:t>Abubakar</w:t>
      </w:r>
    </w:p>
    <w:p w14:paraId="58CF5529" w14:textId="77777777" w:rsidR="00327B8D" w:rsidRDefault="00000000">
      <w:r>
        <w:t>Department of Computer Engineering</w:t>
      </w:r>
      <w:r>
        <w:br/>
        <w:t>COMSATS University Islamabad – Lahore Campus</w:t>
      </w:r>
    </w:p>
    <w:p w14:paraId="2502FD55" w14:textId="77777777" w:rsidR="00327B8D" w:rsidRDefault="00000000">
      <w:r>
        <w:br w:type="page"/>
      </w:r>
    </w:p>
    <w:p w14:paraId="7EBD6DE2" w14:textId="77777777" w:rsidR="00327B8D" w:rsidRDefault="00000000">
      <w:pPr>
        <w:pStyle w:val="Heading1"/>
      </w:pPr>
      <w:r>
        <w:lastRenderedPageBreak/>
        <w:t>DECLARATION</w:t>
      </w:r>
    </w:p>
    <w:p w14:paraId="442D664C" w14:textId="77777777" w:rsidR="00327B8D" w:rsidRDefault="00000000">
      <w:r>
        <w:br/>
        <w:t>I, Your Name (CUI/20-XXX-XXXX/LHR), hereby declare that I have produced the work presented in this report, during the scheduled period of study. I also declare that I have not taken any material from any source except referred to wherever due. If a violation of rules has occurred in this report, I shall be liable to punishable action.</w:t>
      </w:r>
      <w:r>
        <w:br/>
      </w:r>
      <w:r>
        <w:br/>
        <w:t>Date: __________</w:t>
      </w:r>
      <w:r>
        <w:br/>
      </w:r>
      <w:r>
        <w:br/>
        <w:t>Your Name (CUI/20-XXX-XXXX/LHR)</w:t>
      </w:r>
      <w:r>
        <w:br/>
      </w:r>
    </w:p>
    <w:p w14:paraId="1CBA3A5E" w14:textId="77777777" w:rsidR="00327B8D" w:rsidRDefault="00000000">
      <w:r>
        <w:br w:type="page"/>
      </w:r>
    </w:p>
    <w:p w14:paraId="2F5DE9F0" w14:textId="77777777" w:rsidR="00327B8D" w:rsidRDefault="00000000">
      <w:pPr>
        <w:pStyle w:val="Heading1"/>
      </w:pPr>
      <w:r>
        <w:lastRenderedPageBreak/>
        <w:t>ABSTRACT</w:t>
      </w:r>
    </w:p>
    <w:p w14:paraId="40E46219" w14:textId="77777777" w:rsidR="00327B8D" w:rsidRDefault="00000000">
      <w:r>
        <w:br/>
      </w:r>
      <w:bookmarkStart w:id="0" w:name="_Hlk199095773"/>
      <w:r>
        <w:t>This CEP project aims to classify weather images into categories such as cloudy, rainy, lightning, and sunrise using Convolutional Neural Networks (CNNs). By using a labeled dataset of weather images, a CNN model was trained to recognize visual patterns associated with different weather conditions. The project leverages TensorFlow and Keras to implement and train the model. The results indicate that even with a modest dataset, CNNs can achieve promising accuracy in classifying weather conditions, which could be applied in automated monitoring systems and smart city infrastructure.</w:t>
      </w:r>
      <w:r>
        <w:br/>
      </w:r>
      <w:bookmarkEnd w:id="0"/>
    </w:p>
    <w:p w14:paraId="14941E9E" w14:textId="77777777" w:rsidR="00327B8D" w:rsidRDefault="00000000">
      <w:r>
        <w:br w:type="page"/>
      </w:r>
    </w:p>
    <w:p w14:paraId="11675C75" w14:textId="77777777" w:rsidR="00327B8D" w:rsidRDefault="00000000">
      <w:pPr>
        <w:pStyle w:val="Heading1"/>
      </w:pPr>
      <w:r>
        <w:lastRenderedPageBreak/>
        <w:t>TABLE OF CONTENTS</w:t>
      </w:r>
    </w:p>
    <w:p w14:paraId="4552ABCD" w14:textId="77777777" w:rsidR="00327B8D" w:rsidRDefault="00000000">
      <w:r>
        <w:br/>
        <w:t xml:space="preserve">    Introduction    1</w:t>
      </w:r>
      <w:r>
        <w:br/>
        <w:t xml:space="preserve">    Literature Survey    2</w:t>
      </w:r>
      <w:r>
        <w:br/>
        <w:t xml:space="preserve">    Proposed Methodology    3</w:t>
      </w:r>
      <w:r>
        <w:br/>
        <w:t xml:space="preserve">    Simulation Results    4</w:t>
      </w:r>
      <w:r>
        <w:br/>
        <w:t xml:space="preserve">    Conclusions    5</w:t>
      </w:r>
      <w:r>
        <w:br/>
        <w:t xml:space="preserve">    References    6</w:t>
      </w:r>
      <w:r>
        <w:br/>
        <w:t xml:space="preserve">    Appendix    7</w:t>
      </w:r>
      <w:r>
        <w:br/>
      </w:r>
    </w:p>
    <w:p w14:paraId="0F95B343" w14:textId="77777777" w:rsidR="00327B8D" w:rsidRDefault="00000000">
      <w:r>
        <w:br w:type="page"/>
      </w:r>
    </w:p>
    <w:p w14:paraId="7D0AD85E" w14:textId="77777777" w:rsidR="00327B8D" w:rsidRDefault="00000000">
      <w:pPr>
        <w:pStyle w:val="Heading1"/>
      </w:pPr>
      <w:r>
        <w:lastRenderedPageBreak/>
        <w:t>LIST OF FIGURES</w:t>
      </w:r>
    </w:p>
    <w:p w14:paraId="241B95D8" w14:textId="77777777" w:rsidR="00327B8D" w:rsidRDefault="00000000">
      <w:r>
        <w:br/>
        <w:t xml:space="preserve">    Fig: 1.1 CNN Architecture Diagram    1</w:t>
      </w:r>
      <w:r>
        <w:br/>
        <w:t xml:space="preserve">    Fig: 3.1 Flow Chart of Weather Classifier    3</w:t>
      </w:r>
      <w:r>
        <w:br/>
        <w:t xml:space="preserve">    Fig: 4.1 Accuracy vs Epoch Graph    4</w:t>
      </w:r>
      <w:r>
        <w:br/>
        <w:t xml:space="preserve">    Fig: 4.2 Confusion Matrix    4</w:t>
      </w:r>
      <w:r>
        <w:br/>
      </w:r>
    </w:p>
    <w:p w14:paraId="51505782" w14:textId="77777777" w:rsidR="00327B8D" w:rsidRDefault="00000000">
      <w:r>
        <w:br w:type="page"/>
      </w:r>
    </w:p>
    <w:p w14:paraId="123A007A" w14:textId="77777777" w:rsidR="00327B8D" w:rsidRDefault="00000000">
      <w:pPr>
        <w:pStyle w:val="Heading1"/>
      </w:pPr>
      <w:r>
        <w:lastRenderedPageBreak/>
        <w:t>LIST OF ABBREVIATIONS</w:t>
      </w:r>
    </w:p>
    <w:p w14:paraId="56311186" w14:textId="77777777" w:rsidR="00327B8D" w:rsidRDefault="00000000">
      <w:r>
        <w:br/>
        <w:t xml:space="preserve">    </w:t>
      </w:r>
      <w:bookmarkStart w:id="1" w:name="_Hlk199095941"/>
      <w:r>
        <w:t>CNN    Convolutional Neural Network</w:t>
      </w:r>
      <w:r>
        <w:br/>
        <w:t xml:space="preserve">    SDG    Sustainable Development Goal</w:t>
      </w:r>
      <w:r>
        <w:br/>
        <w:t xml:space="preserve">    GPU    Graphics Processing Unit</w:t>
      </w:r>
      <w:r>
        <w:br/>
        <w:t xml:space="preserve">    ReLU   Rectified Linear Unit</w:t>
      </w:r>
      <w:bookmarkEnd w:id="1"/>
      <w:r>
        <w:br/>
      </w:r>
    </w:p>
    <w:p w14:paraId="337A2D47" w14:textId="77777777" w:rsidR="00327B8D" w:rsidRDefault="00000000">
      <w:r>
        <w:br w:type="page"/>
      </w:r>
    </w:p>
    <w:p w14:paraId="7127D056" w14:textId="77777777" w:rsidR="00327B8D" w:rsidRDefault="00000000">
      <w:pPr>
        <w:pStyle w:val="Heading1"/>
      </w:pPr>
      <w:r>
        <w:lastRenderedPageBreak/>
        <w:t>Introduction</w:t>
      </w:r>
    </w:p>
    <w:p w14:paraId="1F706164" w14:textId="77777777" w:rsidR="00327B8D" w:rsidRDefault="00000000">
      <w:r>
        <w:br/>
      </w:r>
      <w:bookmarkStart w:id="2" w:name="_Hlk199095980"/>
      <w:r>
        <w:t>This project uses a deep learning-based image classification system to automatically identify weather conditions such as cloudy, lightning, rainy, and sunrise. The increasing demand for automated environmental systems inspired this project. It helps reduce manual weather reporting and supports smart city infrastructure.</w:t>
      </w:r>
      <w:bookmarkEnd w:id="2"/>
      <w:r>
        <w:br/>
      </w:r>
    </w:p>
    <w:p w14:paraId="3554ED67" w14:textId="77777777" w:rsidR="00327B8D" w:rsidRDefault="00000000">
      <w:pPr>
        <w:pStyle w:val="Heading2"/>
      </w:pPr>
      <w:r>
        <w:t>Objectives</w:t>
      </w:r>
    </w:p>
    <w:p w14:paraId="16246B7A" w14:textId="77777777" w:rsidR="00327B8D" w:rsidRDefault="00000000">
      <w:r>
        <w:br/>
        <w:t>- To build an image classifier using CNNs.</w:t>
      </w:r>
      <w:r>
        <w:br/>
        <w:t>- To train the model using labeled weather image datasets.</w:t>
      </w:r>
      <w:r>
        <w:br/>
        <w:t>- To evaluate the model using metrics like accuracy and confusion matrix.</w:t>
      </w:r>
      <w:r>
        <w:br/>
        <w:t>- To analyze and interpret the results for real-world applicability.</w:t>
      </w:r>
      <w:r>
        <w:br/>
      </w:r>
    </w:p>
    <w:p w14:paraId="0E3BDFBF" w14:textId="77777777" w:rsidR="00327B8D" w:rsidRDefault="00000000">
      <w:pPr>
        <w:pStyle w:val="Heading2"/>
      </w:pPr>
      <w:r>
        <w:t>Features and Cost Estimate of our Project</w:t>
      </w:r>
    </w:p>
    <w:p w14:paraId="2A034D3F" w14:textId="77777777" w:rsidR="00327B8D" w:rsidRDefault="00000000">
      <w:r>
        <w:t>No hardware cost. Software used: Python, TensorFlow, Keras, Google Colab (free GPU usage).</w:t>
      </w:r>
    </w:p>
    <w:p w14:paraId="5BB73FD4" w14:textId="77777777" w:rsidR="00327B8D" w:rsidRDefault="00000000">
      <w:r>
        <w:br w:type="page"/>
      </w:r>
    </w:p>
    <w:p w14:paraId="20188EF8" w14:textId="77777777" w:rsidR="00327B8D" w:rsidRDefault="00000000">
      <w:pPr>
        <w:pStyle w:val="Heading1"/>
      </w:pPr>
      <w:r>
        <w:lastRenderedPageBreak/>
        <w:t>Literature Survey</w:t>
      </w:r>
    </w:p>
    <w:p w14:paraId="69318999" w14:textId="77777777" w:rsidR="00327B8D" w:rsidRDefault="00000000">
      <w:r>
        <w:br/>
        <w:t>Existing literature on weather classification primarily relies on sensors or traditional machine learning. Convolutional Neural Networks (CNNs) offer improved accuracy by learning features directly from image data without manual feature extraction.</w:t>
      </w:r>
      <w:r>
        <w:br/>
      </w:r>
    </w:p>
    <w:p w14:paraId="2C7893B1" w14:textId="77777777" w:rsidR="00327B8D" w:rsidRDefault="00000000">
      <w:r>
        <w:br w:type="page"/>
      </w:r>
    </w:p>
    <w:p w14:paraId="28C6B05D" w14:textId="77777777" w:rsidR="00327B8D" w:rsidRDefault="00000000">
      <w:pPr>
        <w:pStyle w:val="Heading1"/>
      </w:pPr>
      <w:r>
        <w:lastRenderedPageBreak/>
        <w:t>Proposed Methodology</w:t>
      </w:r>
    </w:p>
    <w:p w14:paraId="6968A910" w14:textId="77777777" w:rsidR="00327B8D" w:rsidRDefault="00000000">
      <w:r>
        <w:br/>
        <w:t>A CNN model was designed with three convolutional layers followed by max pooling and a dense output layer. The dataset was split into training and validation sets. Accuracy and confusion matrix were used for evaluation.</w:t>
      </w:r>
      <w:r>
        <w:br/>
      </w:r>
    </w:p>
    <w:p w14:paraId="6F2ABD60" w14:textId="77777777" w:rsidR="00327B8D" w:rsidRDefault="00000000">
      <w:pPr>
        <w:pStyle w:val="Heading2"/>
      </w:pPr>
      <w:r>
        <w:t>Flow Chart / Algorithm</w:t>
      </w:r>
    </w:p>
    <w:p w14:paraId="55B001A9" w14:textId="77777777" w:rsidR="00327B8D" w:rsidRDefault="00000000">
      <w:r>
        <w:t>1. Load and preprocess images</w:t>
      </w:r>
      <w:r>
        <w:br/>
        <w:t>2. Build CNN model</w:t>
      </w:r>
      <w:r>
        <w:br/>
        <w:t>3. Train model</w:t>
      </w:r>
      <w:r>
        <w:br/>
        <w:t>4. Validate and evaluate</w:t>
      </w:r>
      <w:r>
        <w:br/>
        <w:t>5. Analyze results</w:t>
      </w:r>
    </w:p>
    <w:p w14:paraId="5C3C9EEA" w14:textId="77777777" w:rsidR="00327B8D" w:rsidRDefault="00000000">
      <w:r>
        <w:br w:type="page"/>
      </w:r>
    </w:p>
    <w:p w14:paraId="1CA94DC7" w14:textId="77777777" w:rsidR="00327B8D" w:rsidRDefault="00000000">
      <w:pPr>
        <w:pStyle w:val="Heading1"/>
      </w:pPr>
      <w:r>
        <w:lastRenderedPageBreak/>
        <w:t>Simulation Results</w:t>
      </w:r>
    </w:p>
    <w:p w14:paraId="26198BCF" w14:textId="77777777" w:rsidR="00327B8D" w:rsidRDefault="00000000">
      <w:r>
        <w:br/>
        <w:t>The model was trained over 10 epochs using categorical cross-entropy loss and Adam optimizer. Training and validation accuracy improved gradually. Evaluation showed reasonable classification accuracy for 4 weather types.</w:t>
      </w:r>
      <w:r>
        <w:br/>
      </w:r>
    </w:p>
    <w:p w14:paraId="3D1546BC" w14:textId="77777777" w:rsidR="00327B8D" w:rsidRDefault="00000000">
      <w:r>
        <w:t>Figures: Accuracy graph, confusion matrix</w:t>
      </w:r>
    </w:p>
    <w:p w14:paraId="74477F86" w14:textId="77777777" w:rsidR="00327B8D" w:rsidRDefault="00000000">
      <w:r>
        <w:br w:type="page"/>
      </w:r>
    </w:p>
    <w:p w14:paraId="75F420BA" w14:textId="77777777" w:rsidR="00327B8D" w:rsidRDefault="00000000">
      <w:pPr>
        <w:pStyle w:val="Heading1"/>
      </w:pPr>
      <w:r>
        <w:lastRenderedPageBreak/>
        <w:t>Conclusions</w:t>
      </w:r>
    </w:p>
    <w:p w14:paraId="319872E3" w14:textId="77777777" w:rsidR="00327B8D" w:rsidRDefault="00000000">
      <w:r>
        <w:br/>
        <w:t>This project demonstrated the effectiveness of CNNs in classifying weather images. It laid a foundation for real-world weather automation and opens up future possibilities for integration with real-time systems.</w:t>
      </w:r>
      <w:r>
        <w:br/>
      </w:r>
    </w:p>
    <w:p w14:paraId="407C36EC" w14:textId="77777777" w:rsidR="00327B8D" w:rsidRDefault="00000000">
      <w:r>
        <w:br w:type="page"/>
      </w:r>
    </w:p>
    <w:p w14:paraId="7853C802" w14:textId="77777777" w:rsidR="00327B8D" w:rsidRDefault="00000000">
      <w:pPr>
        <w:pStyle w:val="Heading1"/>
      </w:pPr>
      <w:r>
        <w:lastRenderedPageBreak/>
        <w:t>References</w:t>
      </w:r>
    </w:p>
    <w:p w14:paraId="412CF17C" w14:textId="77777777" w:rsidR="00327B8D" w:rsidRDefault="00000000">
      <w:r>
        <w:br/>
        <w:t>[1] Chollet, F. (2017). Deep Learning with Python. Manning Publications.</w:t>
      </w:r>
      <w:r>
        <w:br/>
      </w:r>
      <w:r>
        <w:br/>
        <w:t>[2] https://www.kaggle.com/datasets – Weather Image Dataset (Accessed: 24-05-2025)</w:t>
      </w:r>
      <w:r>
        <w:br/>
      </w:r>
      <w:r>
        <w:br/>
        <w:t>[3] TensorFlow Documentation. https://www.tensorflow.org (Accessed: 24-05-2025)</w:t>
      </w:r>
      <w:r>
        <w:br/>
      </w:r>
    </w:p>
    <w:p w14:paraId="7438E627" w14:textId="77777777" w:rsidR="00327B8D" w:rsidRDefault="00000000">
      <w:r>
        <w:br w:type="page"/>
      </w:r>
    </w:p>
    <w:p w14:paraId="45E26AA4" w14:textId="77777777" w:rsidR="00327B8D" w:rsidRDefault="00000000">
      <w:pPr>
        <w:pStyle w:val="Heading1"/>
      </w:pPr>
      <w:r>
        <w:lastRenderedPageBreak/>
        <w:t>Appendix</w:t>
      </w:r>
    </w:p>
    <w:p w14:paraId="1A21F4D1" w14:textId="77777777" w:rsidR="00327B8D" w:rsidRDefault="00000000">
      <w:r>
        <w:t>Sample code for model training, data preprocessing, etc. can be added here.</w:t>
      </w:r>
    </w:p>
    <w:sectPr w:rsidR="00327B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1141254">
    <w:abstractNumId w:val="8"/>
  </w:num>
  <w:num w:numId="2" w16cid:durableId="1256131630">
    <w:abstractNumId w:val="6"/>
  </w:num>
  <w:num w:numId="3" w16cid:durableId="1579560707">
    <w:abstractNumId w:val="5"/>
  </w:num>
  <w:num w:numId="4" w16cid:durableId="577983689">
    <w:abstractNumId w:val="4"/>
  </w:num>
  <w:num w:numId="5" w16cid:durableId="1624340971">
    <w:abstractNumId w:val="7"/>
  </w:num>
  <w:num w:numId="6" w16cid:durableId="1702782092">
    <w:abstractNumId w:val="3"/>
  </w:num>
  <w:num w:numId="7" w16cid:durableId="523399710">
    <w:abstractNumId w:val="2"/>
  </w:num>
  <w:num w:numId="8" w16cid:durableId="152377330">
    <w:abstractNumId w:val="1"/>
  </w:num>
  <w:num w:numId="9" w16cid:durableId="2088266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27B8D"/>
    <w:rsid w:val="007B49E4"/>
    <w:rsid w:val="00A75EC5"/>
    <w:rsid w:val="00AA1D8D"/>
    <w:rsid w:val="00B47730"/>
    <w:rsid w:val="00CB0664"/>
    <w:rsid w:val="00E513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8A0F4B"/>
  <w14:defaultImageDpi w14:val="300"/>
  <w15:docId w15:val="{1894B9E2-36A8-4629-AAEB-95274E599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Aliyan Ahmed Cheema</cp:lastModifiedBy>
  <cp:revision>3</cp:revision>
  <dcterms:created xsi:type="dcterms:W3CDTF">2013-12-23T23:15:00Z</dcterms:created>
  <dcterms:modified xsi:type="dcterms:W3CDTF">2025-05-25T15:08:00Z</dcterms:modified>
  <cp:category/>
</cp:coreProperties>
</file>